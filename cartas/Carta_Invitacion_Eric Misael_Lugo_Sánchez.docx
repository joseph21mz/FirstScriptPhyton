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Eric Misael Lugo Sánchez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