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Mazatlán, Sinaloa. A 8 de Julio de 2024</w:t>
      </w:r>
    </w:p>
    <w:p/>
    <w:p>
      <w:pPr/>
      <w:r>
        <w:t>Hospital General del Estado de Sinaloa</w:t>
      </w:r>
    </w:p>
    <w:p>
      <w:r>
        <w:t xml:space="preserve">Estimado(a) Dr.  </w:t>
      </w:r>
      <w:r>
        <w:rPr>
          <w:b/>
        </w:rPr>
        <w:t>Jesús Eduardo Escalera Diez-Martinez</w:t>
      </w:r>
    </w:p>
    <w:p>
      <w:r>
        <w:t xml:space="preserve">Con especialidad en  </w:t>
      </w:r>
      <w:r>
        <w:rPr>
          <w:b/>
        </w:rPr>
        <w:t>Pediatría</w:t>
      </w:r>
    </w:p>
    <w:p>
      <w:r>
        <w:t xml:space="preserve">Miembro del departamento de  </w:t>
      </w:r>
      <w:r>
        <w:rPr>
          <w:b/>
        </w:rPr>
        <w:t>Especialidades.</w:t>
      </w:r>
    </w:p>
    <w:p>
      <w:pPr>
        <w:jc w:val="left"/>
      </w:pPr>
      <w:r>
        <w:rPr>
          <w:b/>
        </w:rPr>
        <w:t>PRESENTE</w:t>
      </w:r>
    </w:p>
    <w:p>
      <w:pPr/>
      <w:r>
        <w:t>Por medio de la siguiente carta circular, es un placer para la institución invitarlo a usted a participar en nuestro Primer Congreso Médico de Especialidades, el cual será llevado a cabo los días 28, 29 y 30 de Agosto de 2024 en un horario de las 9:00 a.m. a las 5:00 p.m., en el Hotel DoubleTree By Hilton, ubicado en Av Camarón Sábalo 905, Zona Dorada, en la ciudad de Mazatlán.</w:t>
        <w:br/>
        <w:br/>
        <w:t>El objetivo del congreso es mostrar los últimos avances médicos en temas relacionados con la salud, a través del uso de nuevas tecnologías y avances en la nano medicina.</w:t>
        <w:br/>
        <w:br/>
        <w:t>Será importante que nos confirme su asistencia al mismo, antes del día 25 de Julio del presente año, para reservar su habitación de hotel y acceso al evento.</w:t>
        <w:br/>
        <w:br/>
        <w:t>Confiando en verle en la inauguración, le envío un cordial saludo.</w:t>
        <w:br/>
      </w:r>
    </w:p>
    <w:p>
      <w:pPr>
        <w:jc w:val="center"/>
      </w:pPr>
      <w:r>
        <w:rPr>
          <w:b/>
        </w:rPr>
        <w:t>Atentamente</w:t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28800" cy="123808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rmaJL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38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_________________________________________________</w:t>
      </w:r>
    </w:p>
    <w:p>
      <w:pPr>
        <w:jc w:val="center"/>
      </w:pPr>
      <w:r>
        <w:rPr>
          <w:b/>
        </w:rPr>
        <w:t>Dr. José Luis Meza Herrera.</w:t>
      </w:r>
    </w:p>
    <w:p>
      <w:pPr>
        <w:jc w:val="center"/>
      </w:pPr>
      <w:r>
        <w:rPr>
          <w:b/>
        </w:rPr>
        <w:t>Director del Hospital General del Estado de Sinaloa.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