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Bryan Francisco Cruz Vizcarra</w:t>
      </w:r>
    </w:p>
    <w:p>
      <w:r>
        <w:t xml:space="preserve">Con especialidad en  </w:t>
      </w:r>
      <w:r>
        <w:rPr>
          <w:b/>
        </w:rPr>
        <w:t>Ginecología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QFB.  </w:t>
      </w:r>
      <w:r>
        <w:rPr>
          <w:b/>
        </w:rPr>
        <w:t>Dulce Carolina Rojas Herrera</w:t>
      </w:r>
    </w:p>
    <w:p>
      <w:r>
        <w:t xml:space="preserve">Con especialidad en  </w:t>
      </w:r>
      <w:r>
        <w:rPr>
          <w:b/>
        </w:rPr>
        <w:t>Química</w:t>
      </w:r>
    </w:p>
    <w:p>
      <w:r>
        <w:t xml:space="preserve">Miembro del departamento de  </w:t>
      </w:r>
      <w:r>
        <w:rPr>
          <w:b/>
        </w:rPr>
        <w:t>Laboratorio.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Horacio Orozco Cardenas</w:t>
      </w:r>
    </w:p>
    <w:p>
      <w:r>
        <w:t xml:space="preserve">Con especialidad en  </w:t>
      </w:r>
      <w:r>
        <w:rPr>
          <w:b/>
        </w:rPr>
        <w:t>Traumatología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Carlos Garcia Medrano</w:t>
      </w:r>
    </w:p>
    <w:p>
      <w:r>
        <w:t xml:space="preserve">Con especialidad en  </w:t>
      </w:r>
      <w:r>
        <w:rPr>
          <w:b/>
        </w:rPr>
        <w:t>Radiología</w:t>
      </w:r>
    </w:p>
    <w:p>
      <w:r>
        <w:t xml:space="preserve">Miembro del departamento de  </w:t>
      </w:r>
      <w:r>
        <w:rPr>
          <w:b/>
        </w:rPr>
        <w:t>Rayos X.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Luisa Fernanda Sánchez Domínguez</w:t>
      </w:r>
    </w:p>
    <w:p>
      <w:r>
        <w:t xml:space="preserve">Con especialidad en  </w:t>
      </w:r>
      <w:r>
        <w:rPr>
          <w:b/>
        </w:rPr>
        <w:t>Anestesiología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Jesús Eduardo Escalera Diez-Martinez</w:t>
      </w:r>
    </w:p>
    <w:p>
      <w:r>
        <w:t xml:space="preserve">Con especialidad en  </w:t>
      </w:r>
      <w:r>
        <w:rPr>
          <w:b/>
        </w:rPr>
        <w:t>Pediatría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ENF.  </w:t>
      </w:r>
      <w:r>
        <w:rPr>
          <w:b/>
        </w:rPr>
        <w:t>Ana María López Silva</w:t>
      </w:r>
    </w:p>
    <w:p>
      <w:r>
        <w:t xml:space="preserve">Con especialidad en  </w:t>
      </w:r>
      <w:r>
        <w:rPr>
          <w:b/>
        </w:rPr>
        <w:t>Pediatría</w:t>
      </w:r>
    </w:p>
    <w:p>
      <w:r>
        <w:t xml:space="preserve">Miembro del departamento de  </w:t>
      </w:r>
      <w:r>
        <w:rPr>
          <w:b/>
        </w:rPr>
        <w:t>Enfermería.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Alejandro Fragozo López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Medicina Familiar.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Guadalupe Gaxiola Castro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Urgencias.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José Antonio Esparza Vanegas</w:t>
      </w:r>
    </w:p>
    <w:p>
      <w:r>
        <w:t xml:space="preserve">Con especialidad en  </w:t>
      </w:r>
      <w:r>
        <w:rPr>
          <w:b/>
        </w:rPr>
        <w:t xml:space="preserve">Oftalmología 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Beatriz Adriana Tirado Herrera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Urgencias.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Eric Misael Lugo Sánchez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Medicina Familiar.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ENF.  </w:t>
      </w:r>
      <w:r>
        <w:rPr>
          <w:b/>
        </w:rPr>
        <w:t>Mónica Galindo Vera</w:t>
      </w:r>
    </w:p>
    <w:p>
      <w:r>
        <w:t xml:space="preserve">Con especialidad en  </w:t>
      </w:r>
      <w:r>
        <w:rPr>
          <w:b/>
        </w:rPr>
        <w:t>General</w:t>
      </w:r>
    </w:p>
    <w:p>
      <w:r>
        <w:t xml:space="preserve">Miembro del departamento de  </w:t>
      </w:r>
      <w:r>
        <w:rPr>
          <w:b/>
        </w:rPr>
        <w:t>Medicina Familiar.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QFB.  </w:t>
      </w:r>
      <w:r>
        <w:rPr>
          <w:b/>
        </w:rPr>
        <w:t>José Luis Gómez Zamora</w:t>
      </w:r>
    </w:p>
    <w:p>
      <w:r>
        <w:t xml:space="preserve">Con especialidad en  </w:t>
      </w:r>
      <w:r>
        <w:rPr>
          <w:b/>
        </w:rPr>
        <w:t>Química</w:t>
      </w:r>
    </w:p>
    <w:p>
      <w:r>
        <w:t xml:space="preserve">Miembro del departamento de  </w:t>
      </w:r>
      <w:r>
        <w:rPr>
          <w:b/>
        </w:rPr>
        <w:t>Laboratorio.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p>
      <w:r>
        <w:br w:type="page"/>
      </w:r>
    </w:p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Dra.  </w:t>
      </w:r>
      <w:r>
        <w:rPr>
          <w:b/>
        </w:rPr>
        <w:t>Alejandra Gutierrez Soto</w:t>
      </w:r>
    </w:p>
    <w:p>
      <w:r>
        <w:t xml:space="preserve">Con especialidad en  </w:t>
      </w:r>
      <w:r>
        <w:rPr>
          <w:b/>
        </w:rPr>
        <w:t>Radiología</w:t>
      </w:r>
    </w:p>
    <w:p>
      <w:r>
        <w:t xml:space="preserve">Miembro del departamento de  </w:t>
      </w:r>
      <w:r>
        <w:rPr>
          <w:b/>
        </w:rPr>
        <w:t>Rayos X.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